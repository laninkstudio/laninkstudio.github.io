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0CE88" w14:textId="77777777" w:rsidR="00802F70" w:rsidRPr="006D60E9" w:rsidRDefault="00000000" w:rsidP="008D27DE">
      <w:pPr>
        <w:spacing w:afterLines="50" w:after="120" w:line="240" w:lineRule="auto"/>
        <w:jc w:val="center"/>
        <w:rPr>
          <w:rFonts w:asciiTheme="majorHAnsi" w:hAnsiTheme="majorHAnsi" w:cstheme="majorHAnsi"/>
          <w:b/>
          <w:bCs/>
          <w:color w:val="004F88"/>
          <w:sz w:val="28"/>
          <w:szCs w:val="28"/>
        </w:rPr>
      </w:pPr>
      <w:r w:rsidRPr="006D60E9">
        <w:rPr>
          <w:rFonts w:asciiTheme="majorHAnsi" w:hAnsiTheme="majorHAnsi" w:cstheme="majorHAnsi"/>
          <w:b/>
          <w:bCs/>
          <w:color w:val="004F88"/>
          <w:sz w:val="28"/>
          <w:szCs w:val="28"/>
        </w:rPr>
        <w:t>Lán Ink Studio – Custom Calligraphy Tattoo Request Form</w:t>
      </w:r>
    </w:p>
    <w:p w14:paraId="6E001238" w14:textId="49579968" w:rsidR="00802F70" w:rsidRPr="00103776" w:rsidRDefault="00000000" w:rsidP="00103776">
      <w:pPr>
        <w:rPr>
          <w:rFonts w:eastAsia="宋体"/>
          <w:lang w:eastAsia="zh-CN"/>
        </w:rPr>
      </w:pPr>
      <w:r w:rsidRPr="00103776">
        <w:t>Thank you for choosing Lán Ink Studio for your custom Chinese calligraphy tattoo design.</w:t>
      </w:r>
      <w:r w:rsidRPr="00103776">
        <w:br/>
        <w:t>Each design is handwritten by the artist to reflect your personal meaning with authenticity and beauty.</w:t>
      </w:r>
      <w:r w:rsidRPr="00103776">
        <w:br/>
        <w:t xml:space="preserve">Please fill out the form below and email it to </w:t>
      </w:r>
      <w:r w:rsidR="00103776" w:rsidRPr="00103776">
        <w:rPr>
          <w:rFonts w:eastAsia="宋体" w:cstheme="majorHAnsi"/>
          <w:b/>
          <w:bCs/>
          <w:color w:val="004F88"/>
          <w:lang w:eastAsia="zh-CN"/>
        </w:rPr>
        <w:t>laninkstudio@outlook.com</w:t>
      </w:r>
      <w:r w:rsidRPr="00103776">
        <w:t xml:space="preserve"> with the subject line:</w:t>
      </w:r>
      <w:r w:rsidR="00103776" w:rsidRPr="00103776">
        <w:rPr>
          <w:rFonts w:eastAsia="宋体"/>
          <w:lang w:eastAsia="zh-CN"/>
        </w:rPr>
        <w:t xml:space="preserve"> </w:t>
      </w:r>
      <w:r w:rsidRPr="00103776">
        <w:rPr>
          <w:b/>
          <w:bCs/>
          <w:color w:val="004F88"/>
        </w:rPr>
        <w:t>Custom Order – [Your Name]</w:t>
      </w:r>
    </w:p>
    <w:p w14:paraId="13C7DC44" w14:textId="77777777" w:rsidR="00802F70" w:rsidRDefault="00000000" w:rsidP="00103776">
      <w:pPr>
        <w:pStyle w:val="21"/>
        <w:keepNext w:val="0"/>
        <w:keepLines w:val="0"/>
        <w:widowControl w:val="0"/>
      </w:pPr>
      <w:r>
        <w:t>1. Contact Information</w:t>
      </w:r>
    </w:p>
    <w:tbl>
      <w:tblPr>
        <w:tblStyle w:val="aff1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386"/>
      </w:tblGrid>
      <w:tr w:rsidR="00AB5F7E" w14:paraId="49E58CEF" w14:textId="77777777" w:rsidTr="002E1C57">
        <w:trPr>
          <w:trHeight w:val="510"/>
        </w:trPr>
        <w:tc>
          <w:tcPr>
            <w:tcW w:w="3261" w:type="dxa"/>
            <w:vAlign w:val="center"/>
          </w:tcPr>
          <w:p w14:paraId="07E3FCDC" w14:textId="1B43946E" w:rsidR="00AB5F7E" w:rsidRDefault="00AB5F7E" w:rsidP="00AB5F7E">
            <w:pPr>
              <w:pStyle w:val="a0"/>
              <w:numPr>
                <w:ilvl w:val="0"/>
                <w:numId w:val="0"/>
              </w:numPr>
              <w:jc w:val="both"/>
            </w:pPr>
            <w:r w:rsidRPr="00103776">
              <w:t>Full Name</w:t>
            </w:r>
          </w:p>
        </w:tc>
        <w:tc>
          <w:tcPr>
            <w:tcW w:w="5386" w:type="dxa"/>
            <w:vAlign w:val="center"/>
          </w:tcPr>
          <w:p w14:paraId="50683C7E" w14:textId="5F3E6C25" w:rsidR="00AB5F7E" w:rsidRPr="002E1C57" w:rsidRDefault="00AB5F7E" w:rsidP="002E1C57">
            <w:pPr>
              <w:pStyle w:val="a0"/>
              <w:numPr>
                <w:ilvl w:val="0"/>
                <w:numId w:val="0"/>
              </w:numPr>
              <w:jc w:val="both"/>
              <w:rPr>
                <w:rFonts w:eastAsia="宋体"/>
                <w:b/>
                <w:bCs/>
                <w:lang w:eastAsia="zh-CN"/>
              </w:rPr>
            </w:pPr>
          </w:p>
        </w:tc>
      </w:tr>
      <w:tr w:rsidR="00AB5F7E" w14:paraId="262CC811" w14:textId="77777777" w:rsidTr="002E1C57">
        <w:trPr>
          <w:trHeight w:val="510"/>
        </w:trPr>
        <w:tc>
          <w:tcPr>
            <w:tcW w:w="3261" w:type="dxa"/>
            <w:vAlign w:val="center"/>
          </w:tcPr>
          <w:p w14:paraId="065C7A87" w14:textId="65BE5029" w:rsidR="00AB5F7E" w:rsidRDefault="00AB5F7E" w:rsidP="00AB5F7E">
            <w:pPr>
              <w:pStyle w:val="a0"/>
              <w:numPr>
                <w:ilvl w:val="0"/>
                <w:numId w:val="0"/>
              </w:numPr>
              <w:jc w:val="both"/>
            </w:pPr>
            <w:r w:rsidRPr="00103776">
              <w:t>Email Address</w:t>
            </w:r>
          </w:p>
        </w:tc>
        <w:tc>
          <w:tcPr>
            <w:tcW w:w="5386" w:type="dxa"/>
            <w:vAlign w:val="center"/>
          </w:tcPr>
          <w:p w14:paraId="24D54E62" w14:textId="77777777" w:rsidR="00AB5F7E" w:rsidRPr="002E1C57" w:rsidRDefault="00AB5F7E" w:rsidP="002E1C57">
            <w:pPr>
              <w:pStyle w:val="a0"/>
              <w:numPr>
                <w:ilvl w:val="0"/>
                <w:numId w:val="0"/>
              </w:numPr>
              <w:jc w:val="both"/>
              <w:rPr>
                <w:b/>
                <w:bCs/>
              </w:rPr>
            </w:pPr>
          </w:p>
        </w:tc>
      </w:tr>
      <w:tr w:rsidR="00AB5F7E" w14:paraId="14BF218C" w14:textId="77777777" w:rsidTr="002E1C57">
        <w:trPr>
          <w:trHeight w:val="510"/>
        </w:trPr>
        <w:tc>
          <w:tcPr>
            <w:tcW w:w="3261" w:type="dxa"/>
            <w:vAlign w:val="center"/>
          </w:tcPr>
          <w:p w14:paraId="1F03EC13" w14:textId="0A1D9B41" w:rsidR="00AB5F7E" w:rsidRDefault="00AB5F7E" w:rsidP="00AB5F7E">
            <w:pPr>
              <w:pStyle w:val="a0"/>
              <w:numPr>
                <w:ilvl w:val="0"/>
                <w:numId w:val="0"/>
              </w:numPr>
              <w:jc w:val="both"/>
            </w:pPr>
            <w:r w:rsidRPr="00103776">
              <w:t>Instagram (optional)</w:t>
            </w:r>
          </w:p>
        </w:tc>
        <w:tc>
          <w:tcPr>
            <w:tcW w:w="5386" w:type="dxa"/>
            <w:vAlign w:val="center"/>
          </w:tcPr>
          <w:p w14:paraId="74845BB5" w14:textId="77777777" w:rsidR="00AB5F7E" w:rsidRPr="002E1C57" w:rsidRDefault="00AB5F7E" w:rsidP="002E1C57">
            <w:pPr>
              <w:pStyle w:val="a0"/>
              <w:numPr>
                <w:ilvl w:val="0"/>
                <w:numId w:val="0"/>
              </w:numPr>
              <w:jc w:val="both"/>
              <w:rPr>
                <w:b/>
                <w:bCs/>
              </w:rPr>
            </w:pPr>
          </w:p>
        </w:tc>
      </w:tr>
      <w:tr w:rsidR="00AB5F7E" w14:paraId="7C2B7A16" w14:textId="77777777" w:rsidTr="002E1C57">
        <w:trPr>
          <w:trHeight w:val="510"/>
        </w:trPr>
        <w:tc>
          <w:tcPr>
            <w:tcW w:w="3261" w:type="dxa"/>
            <w:vAlign w:val="center"/>
          </w:tcPr>
          <w:p w14:paraId="0376B5D4" w14:textId="0DF290A3" w:rsidR="00AB5F7E" w:rsidRDefault="00AB5F7E" w:rsidP="00AB5F7E">
            <w:pPr>
              <w:pStyle w:val="a0"/>
              <w:numPr>
                <w:ilvl w:val="0"/>
                <w:numId w:val="0"/>
              </w:numPr>
              <w:jc w:val="both"/>
            </w:pPr>
            <w:r w:rsidRPr="00103776">
              <w:t>Country/Time Zone</w:t>
            </w:r>
          </w:p>
        </w:tc>
        <w:tc>
          <w:tcPr>
            <w:tcW w:w="5386" w:type="dxa"/>
            <w:vAlign w:val="center"/>
          </w:tcPr>
          <w:p w14:paraId="7C2A41CE" w14:textId="77777777" w:rsidR="00AB5F7E" w:rsidRPr="002E1C57" w:rsidRDefault="00AB5F7E" w:rsidP="002E1C57">
            <w:pPr>
              <w:pStyle w:val="a0"/>
              <w:numPr>
                <w:ilvl w:val="0"/>
                <w:numId w:val="0"/>
              </w:numPr>
              <w:jc w:val="both"/>
              <w:rPr>
                <w:b/>
                <w:bCs/>
              </w:rPr>
            </w:pPr>
          </w:p>
        </w:tc>
      </w:tr>
    </w:tbl>
    <w:p w14:paraId="11808299" w14:textId="77777777" w:rsidR="00802F70" w:rsidRDefault="00000000" w:rsidP="00103776">
      <w:pPr>
        <w:pStyle w:val="21"/>
        <w:keepNext w:val="0"/>
        <w:keepLines w:val="0"/>
        <w:widowControl w:val="0"/>
      </w:pPr>
      <w:r>
        <w:t>2. Tattoo Meaning</w:t>
      </w:r>
    </w:p>
    <w:tbl>
      <w:tblPr>
        <w:tblStyle w:val="aff1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386"/>
      </w:tblGrid>
      <w:tr w:rsidR="00AB5F7E" w14:paraId="37239029" w14:textId="77777777" w:rsidTr="002E1C57">
        <w:trPr>
          <w:trHeight w:val="833"/>
        </w:trPr>
        <w:tc>
          <w:tcPr>
            <w:tcW w:w="3261" w:type="dxa"/>
            <w:vAlign w:val="center"/>
          </w:tcPr>
          <w:p w14:paraId="201F6106" w14:textId="049A039E" w:rsidR="00AB5F7E" w:rsidRDefault="00AB5F7E" w:rsidP="00AB5F7E">
            <w:pPr>
              <w:pStyle w:val="a0"/>
              <w:numPr>
                <w:ilvl w:val="0"/>
                <w:numId w:val="0"/>
              </w:numPr>
              <w:jc w:val="both"/>
            </w:pPr>
            <w:r w:rsidRPr="00103776">
              <w:t>Describe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Pr="00103776">
              <w:t>your desired meaning in English</w:t>
            </w:r>
          </w:p>
        </w:tc>
        <w:tc>
          <w:tcPr>
            <w:tcW w:w="5386" w:type="dxa"/>
            <w:vAlign w:val="center"/>
          </w:tcPr>
          <w:p w14:paraId="6ED9DDEC" w14:textId="77777777" w:rsidR="00AB5F7E" w:rsidRPr="002E1C57" w:rsidRDefault="00AB5F7E" w:rsidP="002E1C57">
            <w:pPr>
              <w:pStyle w:val="a0"/>
              <w:numPr>
                <w:ilvl w:val="0"/>
                <w:numId w:val="0"/>
              </w:numPr>
              <w:jc w:val="both"/>
              <w:rPr>
                <w:rFonts w:eastAsia="宋体"/>
                <w:b/>
                <w:bCs/>
                <w:lang w:eastAsia="zh-CN"/>
              </w:rPr>
            </w:pPr>
          </w:p>
        </w:tc>
      </w:tr>
      <w:tr w:rsidR="00AB5F7E" w14:paraId="1FC22A8A" w14:textId="77777777" w:rsidTr="002E1C57">
        <w:trPr>
          <w:trHeight w:val="1229"/>
        </w:trPr>
        <w:tc>
          <w:tcPr>
            <w:tcW w:w="3261" w:type="dxa"/>
            <w:vAlign w:val="center"/>
          </w:tcPr>
          <w:p w14:paraId="2F1AA84E" w14:textId="3F6EDDE6" w:rsidR="00AB5F7E" w:rsidRDefault="00AB5F7E" w:rsidP="00AB5F7E">
            <w:pPr>
              <w:jc w:val="both"/>
              <w:rPr>
                <w:rFonts w:eastAsia="宋体"/>
                <w:lang w:eastAsia="zh-CN"/>
              </w:rPr>
            </w:pPr>
            <w:r w:rsidRPr="00103776">
              <w:t>Do you already know the Chinese word(s)?</w:t>
            </w:r>
          </w:p>
          <w:p w14:paraId="6A5E3E3F" w14:textId="6D54325C" w:rsidR="00AB5F7E" w:rsidRPr="00AB5F7E" w:rsidRDefault="00AB5F7E" w:rsidP="00AB5F7E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</w:t>
            </w:r>
            <w:r w:rsidRPr="00103776">
              <w:t>If yes, please write them here</w:t>
            </w:r>
            <w:r>
              <w:rPr>
                <w:rFonts w:eastAsia="宋体" w:hint="eastAsia"/>
                <w:lang w:eastAsia="zh-CN"/>
              </w:rPr>
              <w:t xml:space="preserve">; </w:t>
            </w:r>
            <w:r w:rsidRPr="00AB5F7E">
              <w:rPr>
                <w:rFonts w:eastAsia="宋体"/>
                <w:lang w:eastAsia="zh-CN"/>
              </w:rPr>
              <w:t>if no, just write “no”)</w:t>
            </w:r>
          </w:p>
        </w:tc>
        <w:tc>
          <w:tcPr>
            <w:tcW w:w="5386" w:type="dxa"/>
            <w:vAlign w:val="center"/>
          </w:tcPr>
          <w:p w14:paraId="3C86F06C" w14:textId="77777777" w:rsidR="00AB5F7E" w:rsidRPr="002E1C57" w:rsidRDefault="00AB5F7E" w:rsidP="002E1C57">
            <w:pPr>
              <w:pStyle w:val="a0"/>
              <w:numPr>
                <w:ilvl w:val="0"/>
                <w:numId w:val="0"/>
              </w:numPr>
              <w:jc w:val="both"/>
              <w:rPr>
                <w:b/>
                <w:bCs/>
              </w:rPr>
            </w:pPr>
          </w:p>
        </w:tc>
      </w:tr>
    </w:tbl>
    <w:p w14:paraId="160B168A" w14:textId="7C8E4AD7" w:rsidR="00802F70" w:rsidRPr="00850B2E" w:rsidRDefault="00000000" w:rsidP="00AB5F7E">
      <w:pPr>
        <w:pStyle w:val="21"/>
        <w:keepNext w:val="0"/>
        <w:keepLines w:val="0"/>
        <w:widowControl w:val="0"/>
        <w:rPr>
          <w:rFonts w:eastAsia="宋体" w:hint="eastAsia"/>
          <w:lang w:eastAsia="zh-CN"/>
        </w:rPr>
      </w:pPr>
      <w:r>
        <w:t>3. Style Preference</w:t>
      </w:r>
      <w:r w:rsidR="00850B2E">
        <w:rPr>
          <w:rFonts w:eastAsia="宋体" w:hint="eastAsia"/>
          <w:lang w:eastAsia="zh-CN"/>
        </w:rPr>
        <w:t xml:space="preserve"> (</w:t>
      </w:r>
      <w:r w:rsidR="000963FD">
        <w:rPr>
          <w:rFonts w:eastAsia="宋体" w:hint="eastAsia"/>
          <w:lang w:eastAsia="zh-CN"/>
        </w:rPr>
        <w:t>g</w:t>
      </w:r>
      <w:r w:rsidR="00850B2E">
        <w:rPr>
          <w:rFonts w:eastAsia="宋体" w:hint="eastAsia"/>
          <w:lang w:eastAsia="zh-CN"/>
        </w:rPr>
        <w:t>entle reminder: you can insert a picture if needed)</w:t>
      </w:r>
    </w:p>
    <w:tbl>
      <w:tblPr>
        <w:tblStyle w:val="aff1"/>
        <w:tblW w:w="0" w:type="auto"/>
        <w:tblInd w:w="108" w:type="dxa"/>
        <w:tblLook w:val="04A0" w:firstRow="1" w:lastRow="0" w:firstColumn="1" w:lastColumn="0" w:noHBand="0" w:noVBand="1"/>
      </w:tblPr>
      <w:tblGrid>
        <w:gridCol w:w="5954"/>
        <w:gridCol w:w="2693"/>
      </w:tblGrid>
      <w:tr w:rsidR="00AB5F7E" w14:paraId="79F862F3" w14:textId="77777777" w:rsidTr="002E1C57">
        <w:trPr>
          <w:trHeight w:val="833"/>
        </w:trPr>
        <w:tc>
          <w:tcPr>
            <w:tcW w:w="5954" w:type="dxa"/>
            <w:vAlign w:val="center"/>
          </w:tcPr>
          <w:p w14:paraId="2EAAC7F9" w14:textId="4A83EBF3" w:rsidR="00AB5F7E" w:rsidRPr="00103776" w:rsidRDefault="00AB5F7E" w:rsidP="00AB5F7E">
            <w:pPr>
              <w:pStyle w:val="a0"/>
              <w:numPr>
                <w:ilvl w:val="0"/>
                <w:numId w:val="0"/>
              </w:numPr>
              <w:ind w:left="360" w:hanging="360"/>
            </w:pPr>
            <w:r w:rsidRPr="00103776">
              <w:t>Choose your preferred style</w:t>
            </w:r>
            <w:r>
              <w:rPr>
                <w:rFonts w:eastAsia="宋体" w:hint="eastAsia"/>
                <w:lang w:eastAsia="zh-CN"/>
              </w:rPr>
              <w:t xml:space="preserve"> (please write the number)</w:t>
            </w:r>
            <w:r w:rsidRPr="00103776">
              <w:t>: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  <w:p w14:paraId="68C667E2" w14:textId="77777777" w:rsidR="00AB5F7E" w:rsidRPr="00103776" w:rsidRDefault="00AB5F7E" w:rsidP="00AB5F7E">
            <w:pPr>
              <w:pStyle w:val="a0"/>
              <w:numPr>
                <w:ilvl w:val="0"/>
                <w:numId w:val="11"/>
              </w:numPr>
            </w:pPr>
            <w:r w:rsidRPr="00103776">
              <w:t>Traditional calligraphy (classic and elegant)</w:t>
            </w:r>
          </w:p>
          <w:p w14:paraId="1E8C2D6F" w14:textId="77777777" w:rsidR="00AB5F7E" w:rsidRPr="00103776" w:rsidRDefault="00AB5F7E" w:rsidP="00AB5F7E">
            <w:pPr>
              <w:pStyle w:val="a0"/>
              <w:numPr>
                <w:ilvl w:val="0"/>
                <w:numId w:val="11"/>
              </w:numPr>
            </w:pPr>
            <w:r w:rsidRPr="00103776">
              <w:t>Modern calligraphy (freer and artistic)</w:t>
            </w:r>
          </w:p>
          <w:p w14:paraId="02B7B71F" w14:textId="77777777" w:rsidR="00AB5F7E" w:rsidRPr="00103776" w:rsidRDefault="00AB5F7E" w:rsidP="00AB5F7E">
            <w:pPr>
              <w:pStyle w:val="a0"/>
              <w:numPr>
                <w:ilvl w:val="0"/>
                <w:numId w:val="11"/>
              </w:numPr>
            </w:pPr>
            <w:r w:rsidRPr="00103776">
              <w:t>Strong and bold style</w:t>
            </w:r>
          </w:p>
          <w:p w14:paraId="5CF8D1CA" w14:textId="77777777" w:rsidR="00AB5F7E" w:rsidRPr="00103776" w:rsidRDefault="00AB5F7E" w:rsidP="00AB5F7E">
            <w:pPr>
              <w:pStyle w:val="a0"/>
              <w:numPr>
                <w:ilvl w:val="0"/>
                <w:numId w:val="11"/>
              </w:numPr>
            </w:pPr>
            <w:r w:rsidRPr="00103776">
              <w:t>Soft and flowing style</w:t>
            </w:r>
          </w:p>
          <w:p w14:paraId="2C1975F2" w14:textId="5A4F5E6D" w:rsidR="00AB5F7E" w:rsidRPr="00AB5F7E" w:rsidRDefault="00AB5F7E" w:rsidP="00AB5F7E">
            <w:pPr>
              <w:pStyle w:val="a0"/>
              <w:numPr>
                <w:ilvl w:val="0"/>
                <w:numId w:val="11"/>
              </w:numPr>
            </w:pPr>
            <w:r w:rsidRPr="00103776">
              <w:t xml:space="preserve">Not sure </w:t>
            </w:r>
            <w:r w:rsidRPr="00103776">
              <w:rPr>
                <w:rFonts w:ascii="Cambria" w:hAnsi="Cambria" w:cs="Cambria"/>
              </w:rPr>
              <w:t>–</w:t>
            </w:r>
            <w:r w:rsidRPr="00103776">
              <w:t xml:space="preserve"> please recommend based on my meaning</w:t>
            </w:r>
          </w:p>
        </w:tc>
        <w:tc>
          <w:tcPr>
            <w:tcW w:w="2693" w:type="dxa"/>
            <w:vAlign w:val="center"/>
          </w:tcPr>
          <w:p w14:paraId="67CE8CB1" w14:textId="1A3941C2" w:rsidR="00AB5F7E" w:rsidRPr="002E1C57" w:rsidRDefault="00AB5F7E" w:rsidP="002E1C57">
            <w:pPr>
              <w:pStyle w:val="a0"/>
              <w:numPr>
                <w:ilvl w:val="0"/>
                <w:numId w:val="0"/>
              </w:numPr>
              <w:jc w:val="both"/>
              <w:rPr>
                <w:rFonts w:eastAsia="宋体"/>
                <w:b/>
                <w:bCs/>
                <w:lang w:eastAsia="zh-CN"/>
              </w:rPr>
            </w:pPr>
          </w:p>
        </w:tc>
      </w:tr>
    </w:tbl>
    <w:p w14:paraId="65CAFD66" w14:textId="647740BF" w:rsidR="00802F70" w:rsidRDefault="00AB5F7E" w:rsidP="00AB5F7E">
      <w:pPr>
        <w:pStyle w:val="21"/>
        <w:keepNext w:val="0"/>
        <w:keepLines w:val="0"/>
        <w:widowControl w:val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4</w:t>
      </w:r>
      <w:r>
        <w:t>. Tattoo Placement &amp; Size</w:t>
      </w:r>
    </w:p>
    <w:tbl>
      <w:tblPr>
        <w:tblStyle w:val="aff1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536"/>
      </w:tblGrid>
      <w:tr w:rsidR="00AB5F7E" w14:paraId="0247E2B8" w14:textId="77777777" w:rsidTr="002F308D">
        <w:trPr>
          <w:trHeight w:val="678"/>
        </w:trPr>
        <w:tc>
          <w:tcPr>
            <w:tcW w:w="4111" w:type="dxa"/>
            <w:vAlign w:val="center"/>
          </w:tcPr>
          <w:p w14:paraId="09FF092A" w14:textId="77777777" w:rsidR="00AB5F7E" w:rsidRDefault="00AB5F7E" w:rsidP="00AB5F7E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eastAsia="宋体"/>
                <w:lang w:eastAsia="zh-CN"/>
              </w:rPr>
            </w:pPr>
            <w:r>
              <w:t>Body placement</w:t>
            </w:r>
          </w:p>
          <w:p w14:paraId="67D02EB8" w14:textId="651C4E91" w:rsidR="00AB5F7E" w:rsidRPr="00AB5F7E" w:rsidRDefault="00AB5F7E" w:rsidP="00AB5F7E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eastAsia="宋体"/>
                <w:lang w:eastAsia="zh-CN"/>
              </w:rPr>
            </w:pPr>
            <w:r>
              <w:t>(e.g., forearm, back of neck, ribs, etc.)</w:t>
            </w:r>
          </w:p>
        </w:tc>
        <w:tc>
          <w:tcPr>
            <w:tcW w:w="4536" w:type="dxa"/>
          </w:tcPr>
          <w:p w14:paraId="389D36B0" w14:textId="77777777" w:rsidR="00AB5F7E" w:rsidRPr="002E1C57" w:rsidRDefault="00AB5F7E" w:rsidP="00FA2C3C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  <w:tr w:rsidR="002F308D" w14:paraId="540CE1BB" w14:textId="77777777" w:rsidTr="002F308D">
        <w:trPr>
          <w:trHeight w:val="561"/>
        </w:trPr>
        <w:tc>
          <w:tcPr>
            <w:tcW w:w="4111" w:type="dxa"/>
            <w:vAlign w:val="center"/>
          </w:tcPr>
          <w:p w14:paraId="1E9E2524" w14:textId="77777777" w:rsidR="002F308D" w:rsidRDefault="002F308D" w:rsidP="002F308D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eastAsia="宋体"/>
                <w:lang w:eastAsia="zh-CN"/>
              </w:rPr>
            </w:pPr>
            <w:r>
              <w:t>Approximate tattoo size</w:t>
            </w:r>
          </w:p>
          <w:p w14:paraId="4B883CC1" w14:textId="34039432" w:rsidR="002F308D" w:rsidRPr="002F308D" w:rsidRDefault="002F308D" w:rsidP="002F308D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eastAsia="宋体"/>
                <w:lang w:eastAsia="zh-CN"/>
              </w:rPr>
            </w:pPr>
            <w:r>
              <w:t>(e.g., 5 cm x 10 cm)</w:t>
            </w:r>
          </w:p>
        </w:tc>
        <w:tc>
          <w:tcPr>
            <w:tcW w:w="4536" w:type="dxa"/>
          </w:tcPr>
          <w:p w14:paraId="448F99D2" w14:textId="196416B8" w:rsidR="002F308D" w:rsidRPr="00273953" w:rsidRDefault="002F308D" w:rsidP="00FA2C3C">
            <w:pPr>
              <w:pStyle w:val="a0"/>
              <w:numPr>
                <w:ilvl w:val="0"/>
                <w:numId w:val="0"/>
              </w:numPr>
              <w:rPr>
                <w:rFonts w:eastAsia="宋体"/>
                <w:b/>
                <w:bCs/>
                <w:lang w:eastAsia="zh-CN"/>
              </w:rPr>
            </w:pPr>
          </w:p>
        </w:tc>
      </w:tr>
      <w:tr w:rsidR="002F308D" w14:paraId="11BE064A" w14:textId="77777777" w:rsidTr="002F308D">
        <w:trPr>
          <w:trHeight w:val="561"/>
        </w:trPr>
        <w:tc>
          <w:tcPr>
            <w:tcW w:w="4111" w:type="dxa"/>
            <w:vAlign w:val="center"/>
          </w:tcPr>
          <w:p w14:paraId="4876C044" w14:textId="77777777" w:rsidR="002F308D" w:rsidRDefault="002F308D" w:rsidP="002F308D">
            <w:pPr>
              <w:pStyle w:val="a0"/>
              <w:numPr>
                <w:ilvl w:val="0"/>
                <w:numId w:val="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</w:t>
            </w:r>
            <w:r>
              <w:t xml:space="preserve">ayout </w:t>
            </w:r>
          </w:p>
          <w:p w14:paraId="5129B3E6" w14:textId="7A31181B" w:rsidR="002F308D" w:rsidRPr="002F308D" w:rsidRDefault="002F308D" w:rsidP="002F308D">
            <w:pPr>
              <w:pStyle w:val="a0"/>
              <w:numPr>
                <w:ilvl w:val="0"/>
                <w:numId w:val="0"/>
              </w:numPr>
              <w:rPr>
                <w:rFonts w:eastAsia="宋体"/>
                <w:lang w:eastAsia="zh-CN"/>
              </w:rPr>
            </w:pPr>
            <w:r>
              <w:t>(Vertical / Horizontal / Let artist decide)</w:t>
            </w:r>
          </w:p>
        </w:tc>
        <w:tc>
          <w:tcPr>
            <w:tcW w:w="4536" w:type="dxa"/>
          </w:tcPr>
          <w:p w14:paraId="47E75BEA" w14:textId="77777777" w:rsidR="002F308D" w:rsidRPr="002E1C57" w:rsidRDefault="002F308D" w:rsidP="00FA2C3C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</w:tbl>
    <w:p w14:paraId="15114E78" w14:textId="77777777" w:rsidR="006D60E9" w:rsidRDefault="006D60E9" w:rsidP="006D60E9">
      <w:pPr>
        <w:rPr>
          <w:rFonts w:eastAsia="宋体"/>
          <w:lang w:eastAsia="zh-CN"/>
        </w:rPr>
      </w:pPr>
    </w:p>
    <w:p w14:paraId="2B029E99" w14:textId="77777777" w:rsidR="008D7C69" w:rsidRPr="008D7C69" w:rsidRDefault="008D7C69" w:rsidP="006D60E9">
      <w:pPr>
        <w:rPr>
          <w:rFonts w:eastAsia="宋体"/>
          <w:lang w:eastAsia="zh-CN"/>
        </w:rPr>
      </w:pPr>
    </w:p>
    <w:p w14:paraId="0E50E26F" w14:textId="525EACA0" w:rsidR="00802F70" w:rsidRDefault="002F308D" w:rsidP="002F308D">
      <w:pPr>
        <w:pStyle w:val="21"/>
        <w:keepNext w:val="0"/>
        <w:keepLines w:val="0"/>
        <w:widowControl w:val="0"/>
      </w:pPr>
      <w:r>
        <w:rPr>
          <w:rFonts w:eastAsia="宋体" w:hint="eastAsia"/>
          <w:lang w:eastAsia="zh-CN"/>
        </w:rPr>
        <w:lastRenderedPageBreak/>
        <w:t>5</w:t>
      </w:r>
      <w:r>
        <w:t>. Special Requests</w:t>
      </w:r>
    </w:p>
    <w:tbl>
      <w:tblPr>
        <w:tblStyle w:val="aff1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5528"/>
      </w:tblGrid>
      <w:tr w:rsidR="002F308D" w14:paraId="3A8E7030" w14:textId="77777777" w:rsidTr="004E65CA">
        <w:trPr>
          <w:trHeight w:val="561"/>
        </w:trPr>
        <w:tc>
          <w:tcPr>
            <w:tcW w:w="3119" w:type="dxa"/>
            <w:vAlign w:val="center"/>
          </w:tcPr>
          <w:p w14:paraId="2D7E30E8" w14:textId="7B4D89A0" w:rsidR="002F308D" w:rsidRPr="004F6A9D" w:rsidRDefault="002F308D" w:rsidP="00FA2C3C">
            <w:pPr>
              <w:pStyle w:val="a0"/>
              <w:numPr>
                <w:ilvl w:val="0"/>
                <w:numId w:val="0"/>
              </w:numPr>
              <w:rPr>
                <w:rFonts w:eastAsia="宋体" w:hint="eastAsia"/>
                <w:lang w:eastAsia="zh-CN"/>
              </w:rPr>
            </w:pPr>
            <w:r>
              <w:t>Any other preferences?</w:t>
            </w:r>
            <w:r w:rsidR="004F6A9D">
              <w:rPr>
                <w:rFonts w:eastAsia="宋体" w:hint="eastAsia"/>
                <w:lang w:eastAsia="zh-CN"/>
              </w:rPr>
              <w:t xml:space="preserve"> </w:t>
            </w:r>
            <w:r w:rsidR="004F6A9D">
              <w:rPr>
                <w:rFonts w:eastAsia="宋体"/>
                <w:lang w:eastAsia="zh-CN"/>
              </w:rPr>
              <w:t>L</w:t>
            </w:r>
            <w:r w:rsidR="004F6A9D">
              <w:rPr>
                <w:rFonts w:eastAsia="宋体" w:hint="eastAsia"/>
                <w:lang w:eastAsia="zh-CN"/>
              </w:rPr>
              <w:t xml:space="preserve">ike </w:t>
            </w:r>
            <w:r w:rsidR="004F6A9D" w:rsidRPr="004F6A9D">
              <w:rPr>
                <w:rFonts w:eastAsia="宋体"/>
                <w:lang w:eastAsia="zh-CN"/>
              </w:rPr>
              <w:t>style, feeling, layout, number of characters</w:t>
            </w:r>
            <w:r w:rsidR="004F6A9D">
              <w:rPr>
                <w:rFonts w:eastAsia="宋体" w:hint="eastAsia"/>
                <w:lang w:eastAsia="zh-CN"/>
              </w:rPr>
              <w:t xml:space="preserve">, </w:t>
            </w:r>
            <w:r w:rsidR="004F6A9D">
              <w:t>etc.</w:t>
            </w:r>
          </w:p>
          <w:p w14:paraId="5D26F578" w14:textId="3216CC67" w:rsidR="002F308D" w:rsidRPr="002F308D" w:rsidRDefault="002F308D" w:rsidP="00FA2C3C">
            <w:pPr>
              <w:pStyle w:val="a0"/>
              <w:numPr>
                <w:ilvl w:val="0"/>
                <w:numId w:val="0"/>
              </w:numPr>
              <w:rPr>
                <w:rFonts w:eastAsia="宋体"/>
                <w:lang w:eastAsia="zh-CN"/>
              </w:rPr>
            </w:pPr>
            <w:r>
              <w:t>(</w:t>
            </w:r>
            <w:r>
              <w:rPr>
                <w:rFonts w:eastAsia="宋体" w:hint="eastAsia"/>
                <w:lang w:eastAsia="zh-CN"/>
              </w:rPr>
              <w:t xml:space="preserve">Just write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no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if there isn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t>)</w:t>
            </w:r>
          </w:p>
        </w:tc>
        <w:tc>
          <w:tcPr>
            <w:tcW w:w="5528" w:type="dxa"/>
          </w:tcPr>
          <w:p w14:paraId="3AA3D77B" w14:textId="77777777" w:rsidR="002F308D" w:rsidRPr="002E1C57" w:rsidRDefault="002F308D" w:rsidP="00FA2C3C">
            <w:pPr>
              <w:pStyle w:val="a0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</w:tbl>
    <w:p w14:paraId="4F87F2E6" w14:textId="77777777" w:rsidR="002F308D" w:rsidRPr="002F308D" w:rsidRDefault="002F308D" w:rsidP="002F308D">
      <w:pPr>
        <w:pStyle w:val="a0"/>
        <w:numPr>
          <w:ilvl w:val="0"/>
          <w:numId w:val="0"/>
        </w:numPr>
        <w:ind w:left="360" w:hanging="360"/>
        <w:rPr>
          <w:rFonts w:eastAsia="宋体"/>
          <w:lang w:eastAsia="zh-CN"/>
        </w:rPr>
      </w:pPr>
    </w:p>
    <w:p w14:paraId="5FCD342A" w14:textId="435770B9" w:rsidR="00802F70" w:rsidRPr="00894799" w:rsidRDefault="00000000" w:rsidP="00CB4F23">
      <w:pPr>
        <w:spacing w:after="0"/>
        <w:rPr>
          <w:rFonts w:asciiTheme="majorHAnsi" w:hAnsiTheme="majorHAnsi" w:cstheme="majorHAnsi"/>
          <w:b/>
          <w:bCs/>
          <w:color w:val="548BB8"/>
          <w:sz w:val="26"/>
          <w:szCs w:val="26"/>
        </w:rPr>
      </w:pPr>
      <w:r w:rsidRPr="00894799">
        <w:rPr>
          <w:rFonts w:asciiTheme="majorHAnsi" w:hAnsiTheme="majorHAnsi" w:cstheme="majorHAnsi"/>
          <w:b/>
          <w:bCs/>
          <w:color w:val="548BB8"/>
          <w:sz w:val="26"/>
          <w:szCs w:val="26"/>
        </w:rPr>
        <w:t>Delivery &amp; Usage</w:t>
      </w:r>
    </w:p>
    <w:p w14:paraId="6F3FF40D" w14:textId="77777777" w:rsidR="004503A6" w:rsidRPr="004503A6" w:rsidRDefault="004503A6" w:rsidP="004503A6">
      <w:pPr>
        <w:pStyle w:val="a0"/>
        <w:rPr>
          <w:lang w:eastAsia="zh-CN"/>
        </w:rPr>
      </w:pPr>
      <w:r w:rsidRPr="004503A6">
        <w:rPr>
          <w:lang w:eastAsia="zh-CN"/>
        </w:rPr>
        <w:t>Once I receive your request, I'll review it carefully and reply with:</w:t>
      </w:r>
    </w:p>
    <w:p w14:paraId="6E1D9CF6" w14:textId="011B6E73" w:rsidR="0004037F" w:rsidRDefault="004503A6" w:rsidP="0004037F">
      <w:pPr>
        <w:pStyle w:val="a0"/>
        <w:numPr>
          <w:ilvl w:val="0"/>
          <w:numId w:val="14"/>
        </w:numPr>
        <w:rPr>
          <w:rFonts w:eastAsia="宋体"/>
          <w:lang w:eastAsia="zh-CN"/>
        </w:rPr>
      </w:pPr>
      <w:r w:rsidRPr="004503A6">
        <w:rPr>
          <w:lang w:eastAsia="zh-CN"/>
        </w:rPr>
        <w:t xml:space="preserve">A </w:t>
      </w:r>
      <w:r w:rsidRPr="0004037F">
        <w:rPr>
          <w:lang w:eastAsia="zh-CN"/>
        </w:rPr>
        <w:t>design concept</w:t>
      </w:r>
      <w:r w:rsidRPr="004503A6">
        <w:rPr>
          <w:lang w:eastAsia="zh-CN"/>
        </w:rPr>
        <w:t xml:space="preserve"> based on your idea</w:t>
      </w:r>
    </w:p>
    <w:p w14:paraId="54E7F3E0" w14:textId="732DFA29" w:rsidR="004503A6" w:rsidRPr="0004037F" w:rsidRDefault="004503A6" w:rsidP="0004037F">
      <w:pPr>
        <w:pStyle w:val="a0"/>
        <w:numPr>
          <w:ilvl w:val="0"/>
          <w:numId w:val="14"/>
        </w:numPr>
        <w:rPr>
          <w:lang w:eastAsia="zh-CN"/>
        </w:rPr>
      </w:pPr>
      <w:r w:rsidRPr="0004037F">
        <w:rPr>
          <w:lang w:eastAsia="zh-CN"/>
        </w:rPr>
        <w:t xml:space="preserve">Estimated </w:t>
      </w:r>
      <w:r w:rsidRPr="004503A6">
        <w:rPr>
          <w:lang w:eastAsia="zh-CN"/>
        </w:rPr>
        <w:t>price and timeline</w:t>
      </w:r>
    </w:p>
    <w:p w14:paraId="71654A99" w14:textId="77777777" w:rsidR="004503A6" w:rsidRPr="004503A6" w:rsidRDefault="004503A6" w:rsidP="0004037F">
      <w:pPr>
        <w:pStyle w:val="a0"/>
        <w:numPr>
          <w:ilvl w:val="0"/>
          <w:numId w:val="0"/>
        </w:numPr>
        <w:ind w:left="360" w:hanging="360"/>
        <w:rPr>
          <w:rFonts w:hint="eastAsia"/>
        </w:rPr>
      </w:pPr>
    </w:p>
    <w:p w14:paraId="1BAB4142" w14:textId="39191D61" w:rsidR="002F308D" w:rsidRPr="00FB3FAE" w:rsidRDefault="0004037F">
      <w:pPr>
        <w:pStyle w:val="a0"/>
      </w:pPr>
      <w:r>
        <w:rPr>
          <w:rFonts w:eastAsia="宋体"/>
          <w:lang w:eastAsia="zh-CN"/>
        </w:rPr>
        <w:t>F</w:t>
      </w:r>
      <w:r>
        <w:rPr>
          <w:rFonts w:eastAsia="宋体" w:hint="eastAsia"/>
          <w:lang w:eastAsia="zh-CN"/>
        </w:rPr>
        <w:t>or the final design, y</w:t>
      </w:r>
      <w:r w:rsidR="00000000">
        <w:t>ou will receive</w:t>
      </w:r>
      <w:r w:rsidR="00FB3FAE">
        <w:rPr>
          <w:rFonts w:eastAsia="宋体" w:hint="eastAsia"/>
          <w:lang w:eastAsia="zh-CN"/>
        </w:rPr>
        <w:t>:</w:t>
      </w:r>
    </w:p>
    <w:p w14:paraId="524F3555" w14:textId="43BDDFCF" w:rsidR="00FB3FAE" w:rsidRDefault="00FB3FAE" w:rsidP="00FB3FAE">
      <w:pPr>
        <w:pStyle w:val="a0"/>
        <w:numPr>
          <w:ilvl w:val="0"/>
          <w:numId w:val="15"/>
        </w:numPr>
        <w:rPr>
          <w:rFonts w:eastAsia="宋体"/>
          <w:lang w:eastAsia="zh-CN"/>
        </w:rPr>
      </w:pPr>
      <w:r w:rsidRPr="00FB3FAE">
        <w:rPr>
          <w:rFonts w:eastAsia="宋体"/>
          <w:lang w:eastAsia="zh-CN"/>
        </w:rPr>
        <w:t>Your-tattoo-design.png → white background, black line art</w:t>
      </w:r>
    </w:p>
    <w:p w14:paraId="61D32603" w14:textId="77777777" w:rsidR="00FB3FAE" w:rsidRDefault="00FB3FAE" w:rsidP="00FB3FAE">
      <w:pPr>
        <w:pStyle w:val="a0"/>
        <w:numPr>
          <w:ilvl w:val="0"/>
          <w:numId w:val="15"/>
        </w:numPr>
        <w:rPr>
          <w:rFonts w:eastAsia="宋体"/>
          <w:lang w:eastAsia="zh-CN"/>
        </w:rPr>
      </w:pPr>
      <w:r w:rsidRPr="00FB3FAE">
        <w:rPr>
          <w:rFonts w:eastAsia="宋体"/>
          <w:lang w:eastAsia="zh-CN"/>
        </w:rPr>
        <w:t>Your-tattoo-design.png → transparent background, black line art</w:t>
      </w:r>
    </w:p>
    <w:p w14:paraId="2491D747" w14:textId="32903878" w:rsidR="00FB3FAE" w:rsidRDefault="00FB3FAE" w:rsidP="00FB3FAE">
      <w:pPr>
        <w:pStyle w:val="a0"/>
        <w:numPr>
          <w:ilvl w:val="0"/>
          <w:numId w:val="15"/>
        </w:numPr>
        <w:rPr>
          <w:rFonts w:eastAsia="宋体"/>
          <w:lang w:eastAsia="zh-CN"/>
        </w:rPr>
      </w:pPr>
      <w:r w:rsidRPr="00FB3FAE">
        <w:rPr>
          <w:rFonts w:eastAsia="宋体"/>
          <w:lang w:eastAsia="zh-CN"/>
        </w:rPr>
        <w:t>Your-tattoo-design-meaning.txt → general meaning or cultural background</w:t>
      </w:r>
    </w:p>
    <w:p w14:paraId="78C438D9" w14:textId="209BC253" w:rsidR="00FB3FAE" w:rsidRPr="00FB3FAE" w:rsidRDefault="00FB3FAE" w:rsidP="00FB3FAE">
      <w:pPr>
        <w:pStyle w:val="a0"/>
        <w:numPr>
          <w:ilvl w:val="0"/>
          <w:numId w:val="15"/>
        </w:numPr>
        <w:rPr>
          <w:rFonts w:eastAsia="宋体"/>
          <w:lang w:eastAsia="zh-CN"/>
        </w:rPr>
      </w:pPr>
      <w:r w:rsidRPr="00FB3FAE">
        <w:rPr>
          <w:rFonts w:eastAsia="宋体"/>
          <w:lang w:eastAsia="zh-CN"/>
        </w:rPr>
        <w:t>Your-tattoo-design-mockup.png → example on skin for reference (optional)</w:t>
      </w:r>
    </w:p>
    <w:p w14:paraId="5E570D4B" w14:textId="094E4B4B" w:rsidR="00802F70" w:rsidRDefault="00000000" w:rsidP="00FB3FAE">
      <w:pPr>
        <w:pStyle w:val="a0"/>
        <w:numPr>
          <w:ilvl w:val="0"/>
          <w:numId w:val="0"/>
        </w:numPr>
        <w:ind w:left="360"/>
      </w:pPr>
      <w:r>
        <w:t>Please note: The design is for personal tattoo use only and may not be resold or reproduced commercially.</w:t>
      </w:r>
    </w:p>
    <w:p w14:paraId="4CA5CE83" w14:textId="049AF250" w:rsidR="00802F70" w:rsidRPr="00894799" w:rsidRDefault="00000000" w:rsidP="00894799">
      <w:pPr>
        <w:spacing w:after="0"/>
        <w:rPr>
          <w:rFonts w:asciiTheme="majorHAnsi" w:hAnsiTheme="majorHAnsi" w:cstheme="majorHAnsi"/>
          <w:b/>
          <w:bCs/>
          <w:color w:val="548BB8"/>
          <w:sz w:val="26"/>
          <w:szCs w:val="26"/>
        </w:rPr>
      </w:pPr>
      <w:r w:rsidRPr="00894799">
        <w:rPr>
          <w:rFonts w:asciiTheme="majorHAnsi" w:hAnsiTheme="majorHAnsi" w:cstheme="majorHAnsi"/>
          <w:b/>
          <w:bCs/>
          <w:color w:val="548BB8"/>
          <w:sz w:val="26"/>
          <w:szCs w:val="26"/>
        </w:rPr>
        <w:t>Agreement</w:t>
      </w:r>
    </w:p>
    <w:p w14:paraId="0FF05062" w14:textId="0CF5DB90" w:rsidR="00802F70" w:rsidRPr="002F308D" w:rsidRDefault="00000000">
      <w:pPr>
        <w:pStyle w:val="a0"/>
      </w:pPr>
      <w:r>
        <w:t>By submitting this form, I confirm that the information provided is accurate, and I agree that the artist retains copyright of the original calligraphy design.</w:t>
      </w:r>
      <w:r w:rsidR="0004037F">
        <w:rPr>
          <w:rFonts w:eastAsia="宋体" w:hint="eastAsia"/>
          <w:lang w:eastAsia="zh-CN"/>
        </w:rPr>
        <w:t xml:space="preserve"> </w:t>
      </w:r>
    </w:p>
    <w:p w14:paraId="5C1EACC3" w14:textId="77777777" w:rsidR="002F308D" w:rsidRDefault="002F308D" w:rsidP="002F308D">
      <w:pPr>
        <w:pStyle w:val="a0"/>
        <w:numPr>
          <w:ilvl w:val="0"/>
          <w:numId w:val="0"/>
        </w:numPr>
        <w:ind w:left="360"/>
      </w:pPr>
    </w:p>
    <w:p w14:paraId="11487C72" w14:textId="2E5EF9B6" w:rsidR="00802F70" w:rsidRDefault="00000000">
      <w:pPr>
        <w:pStyle w:val="a0"/>
      </w:pPr>
      <w:r>
        <w:t>Signature: ___________________</w:t>
      </w:r>
    </w:p>
    <w:p w14:paraId="24DAE7C6" w14:textId="77777777" w:rsidR="00802F70" w:rsidRDefault="00000000">
      <w:pPr>
        <w:pStyle w:val="a0"/>
      </w:pPr>
      <w:r>
        <w:t>Date: _________________________</w:t>
      </w:r>
    </w:p>
    <w:sectPr w:rsidR="00802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E72CB2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F4FEC"/>
    <w:multiLevelType w:val="hybridMultilevel"/>
    <w:tmpl w:val="9AEA8784"/>
    <w:lvl w:ilvl="0" w:tplc="E340B8CA">
      <w:start w:val="1"/>
      <w:numFmt w:val="decimal"/>
      <w:lvlText w:val="%1."/>
      <w:lvlJc w:val="left"/>
      <w:pPr>
        <w:ind w:left="720" w:hanging="360"/>
      </w:pPr>
      <w:rPr>
        <w:rFonts w:ascii="Segoe UI Symbol" w:eastAsia="宋体" w:hAnsi="Segoe UI Symbol" w:cs="Segoe UI Symbol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1A5A1D99"/>
    <w:multiLevelType w:val="hybridMultilevel"/>
    <w:tmpl w:val="9AEA87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Symbol" w:eastAsia="宋体" w:hAnsi="Segoe UI Symbol" w:cs="Segoe UI Symbol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3F821F67"/>
    <w:multiLevelType w:val="hybridMultilevel"/>
    <w:tmpl w:val="1F463400"/>
    <w:lvl w:ilvl="0" w:tplc="61BCD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53524214"/>
    <w:multiLevelType w:val="hybridMultilevel"/>
    <w:tmpl w:val="C8E8E29A"/>
    <w:lvl w:ilvl="0" w:tplc="70723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66E2B44"/>
    <w:multiLevelType w:val="hybridMultilevel"/>
    <w:tmpl w:val="9AEA87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Symbol" w:eastAsia="宋体" w:hAnsi="Segoe UI Symbol" w:cs="Segoe UI Symbol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77A367F5"/>
    <w:multiLevelType w:val="hybridMultilevel"/>
    <w:tmpl w:val="9AEA87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Symbol" w:eastAsia="宋体" w:hAnsi="Segoe UI Symbol" w:cs="Segoe UI Symbol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59161237">
    <w:abstractNumId w:val="8"/>
  </w:num>
  <w:num w:numId="2" w16cid:durableId="729812705">
    <w:abstractNumId w:val="6"/>
  </w:num>
  <w:num w:numId="3" w16cid:durableId="1824465093">
    <w:abstractNumId w:val="5"/>
  </w:num>
  <w:num w:numId="4" w16cid:durableId="1311860578">
    <w:abstractNumId w:val="4"/>
  </w:num>
  <w:num w:numId="5" w16cid:durableId="592708089">
    <w:abstractNumId w:val="7"/>
  </w:num>
  <w:num w:numId="6" w16cid:durableId="523441439">
    <w:abstractNumId w:val="3"/>
  </w:num>
  <w:num w:numId="7" w16cid:durableId="1111775851">
    <w:abstractNumId w:val="2"/>
  </w:num>
  <w:num w:numId="8" w16cid:durableId="1683893227">
    <w:abstractNumId w:val="1"/>
  </w:num>
  <w:num w:numId="9" w16cid:durableId="606742586">
    <w:abstractNumId w:val="0"/>
  </w:num>
  <w:num w:numId="10" w16cid:durableId="448864557">
    <w:abstractNumId w:val="9"/>
  </w:num>
  <w:num w:numId="11" w16cid:durableId="62218450">
    <w:abstractNumId w:val="13"/>
  </w:num>
  <w:num w:numId="12" w16cid:durableId="505755966">
    <w:abstractNumId w:val="10"/>
  </w:num>
  <w:num w:numId="13" w16cid:durableId="1665817968">
    <w:abstractNumId w:val="14"/>
  </w:num>
  <w:num w:numId="14" w16cid:durableId="814182678">
    <w:abstractNumId w:val="11"/>
  </w:num>
  <w:num w:numId="15" w16cid:durableId="123430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37F"/>
    <w:rsid w:val="0006063C"/>
    <w:rsid w:val="000963FD"/>
    <w:rsid w:val="00103776"/>
    <w:rsid w:val="0015074B"/>
    <w:rsid w:val="001702FE"/>
    <w:rsid w:val="00273953"/>
    <w:rsid w:val="0029639D"/>
    <w:rsid w:val="002E1C57"/>
    <w:rsid w:val="002F308D"/>
    <w:rsid w:val="00326F90"/>
    <w:rsid w:val="004503A6"/>
    <w:rsid w:val="004E65CA"/>
    <w:rsid w:val="004F6A9D"/>
    <w:rsid w:val="005D1B2E"/>
    <w:rsid w:val="006D60E9"/>
    <w:rsid w:val="00802F70"/>
    <w:rsid w:val="00850B2E"/>
    <w:rsid w:val="00894799"/>
    <w:rsid w:val="008D27DE"/>
    <w:rsid w:val="008D7C69"/>
    <w:rsid w:val="009E193C"/>
    <w:rsid w:val="00A866BA"/>
    <w:rsid w:val="00AA1D8D"/>
    <w:rsid w:val="00AB5F7E"/>
    <w:rsid w:val="00B47730"/>
    <w:rsid w:val="00B93E39"/>
    <w:rsid w:val="00CB0664"/>
    <w:rsid w:val="00CB4F23"/>
    <w:rsid w:val="00F50D78"/>
    <w:rsid w:val="00FB3F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51040"/>
  <w14:defaultImageDpi w14:val="300"/>
  <w15:docId w15:val="{D21B8CC5-89BB-46B8-B63A-1C28121B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1744</Characters>
  <Application>Microsoft Office Word</Application>
  <DocSecurity>0</DocSecurity>
  <Lines>79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Zhixin Wang</cp:lastModifiedBy>
  <cp:revision>18</cp:revision>
  <dcterms:created xsi:type="dcterms:W3CDTF">2013-12-23T23:15:00Z</dcterms:created>
  <dcterms:modified xsi:type="dcterms:W3CDTF">2025-10-25T14:38:00Z</dcterms:modified>
  <cp:category/>
</cp:coreProperties>
</file>